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D15" w:rsidRPr="0096337F" w:rsidRDefault="00EF0B5F">
      <w:pPr>
        <w:keepNext/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52"/>
          <w:szCs w:val="52"/>
        </w:rPr>
      </w:pPr>
      <w:r w:rsidRPr="0096337F">
        <w:rPr>
          <w:rFonts w:ascii="Calibri" w:eastAsia="Calibri" w:hAnsi="Calibri" w:cs="Calibri"/>
          <w:b/>
          <w:color w:val="000000"/>
          <w:sz w:val="52"/>
          <w:szCs w:val="52"/>
        </w:rPr>
        <w:t xml:space="preserve">Saravana </w:t>
      </w:r>
      <w:proofErr w:type="spellStart"/>
      <w:r w:rsidRPr="0096337F">
        <w:rPr>
          <w:rFonts w:ascii="Calibri" w:eastAsia="Calibri" w:hAnsi="Calibri" w:cs="Calibri"/>
          <w:b/>
          <w:color w:val="000000"/>
          <w:sz w:val="52"/>
          <w:szCs w:val="52"/>
        </w:rPr>
        <w:t>Guhan</w:t>
      </w:r>
      <w:proofErr w:type="spellEnd"/>
      <w:r w:rsidRPr="0096337F">
        <w:rPr>
          <w:rFonts w:ascii="Calibri" w:eastAsia="Calibri" w:hAnsi="Calibri" w:cs="Calibri"/>
          <w:b/>
          <w:color w:val="000000"/>
          <w:sz w:val="52"/>
          <w:szCs w:val="52"/>
        </w:rPr>
        <w:t xml:space="preserve"> .U</w:t>
      </w:r>
      <w:bookmarkStart w:id="0" w:name="_GoBack"/>
      <w:bookmarkEnd w:id="0"/>
    </w:p>
    <w:p w:rsidR="0010075F" w:rsidRPr="0096337F" w:rsidRDefault="00EF0B5F" w:rsidP="0056069D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color w:val="000000"/>
          <w:sz w:val="26"/>
          <w:szCs w:val="26"/>
        </w:rPr>
      </w:pPr>
      <w:r w:rsidRPr="00396D40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hyperlink r:id="rId8" w:history="1">
        <w:r w:rsidRPr="0096337F">
          <w:rPr>
            <w:rStyle w:val="FollowedHyperlink"/>
            <w:rFonts w:ascii="Calibri" w:eastAsia="Calibri" w:hAnsi="Calibri" w:cs="Calibri"/>
            <w:color w:val="000000"/>
            <w:sz w:val="26"/>
            <w:szCs w:val="26"/>
          </w:rPr>
          <w:t>saravanaguhan19@gmail.com</w:t>
        </w:r>
      </w:hyperlink>
      <w:r w:rsidRPr="0096337F">
        <w:rPr>
          <w:rFonts w:ascii="Calibri" w:eastAsia="Calibri" w:hAnsi="Calibri" w:cs="Calibri"/>
          <w:color w:val="000000"/>
          <w:sz w:val="26"/>
          <w:szCs w:val="26"/>
        </w:rPr>
        <w:t xml:space="preserve"> | +91-9500182856 |</w:t>
      </w:r>
      <w:hyperlink r:id="rId9" w:history="1">
        <w:r w:rsidR="00396D40" w:rsidRPr="0096337F">
          <w:rPr>
            <w:rStyle w:val="Hyperlink"/>
            <w:rFonts w:ascii="Calibri" w:eastAsia="Calibri" w:hAnsi="Calibri" w:cs="Calibri"/>
            <w:sz w:val="26"/>
            <w:szCs w:val="26"/>
          </w:rPr>
          <w:t>Portfolio</w:t>
        </w:r>
      </w:hyperlink>
      <w:r w:rsidR="00396D40" w:rsidRPr="0096337F">
        <w:rPr>
          <w:rFonts w:ascii="Calibri" w:eastAsia="Calibri" w:hAnsi="Calibri" w:cs="Calibri"/>
          <w:color w:val="000000"/>
          <w:sz w:val="26"/>
          <w:szCs w:val="26"/>
        </w:rPr>
        <w:t xml:space="preserve"> |</w:t>
      </w:r>
      <w:r w:rsidRPr="0096337F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hyperlink r:id="rId10" w:history="1">
        <w:r w:rsidRPr="0096337F">
          <w:rPr>
            <w:rStyle w:val="Hyperlink"/>
            <w:rFonts w:ascii="Calibri" w:eastAsia="Calibri" w:hAnsi="Calibri" w:cs="Calibri"/>
            <w:sz w:val="26"/>
            <w:szCs w:val="26"/>
          </w:rPr>
          <w:t>LinkedIn</w:t>
        </w:r>
      </w:hyperlink>
      <w:r w:rsidRPr="0096337F">
        <w:rPr>
          <w:rFonts w:ascii="Calibri" w:eastAsia="Calibri" w:hAnsi="Calibri" w:cs="Calibri"/>
          <w:color w:val="000000"/>
          <w:sz w:val="26"/>
          <w:szCs w:val="26"/>
        </w:rPr>
        <w:t xml:space="preserve"> | </w:t>
      </w:r>
      <w:hyperlink r:id="rId11" w:history="1">
        <w:r w:rsidRPr="0096337F">
          <w:rPr>
            <w:rStyle w:val="Hyperlink"/>
            <w:rFonts w:ascii="Calibri" w:eastAsia="Calibri" w:hAnsi="Calibri" w:cs="Calibri"/>
            <w:sz w:val="26"/>
            <w:szCs w:val="26"/>
          </w:rPr>
          <w:t>GitHub</w:t>
        </w:r>
      </w:hyperlink>
    </w:p>
    <w:p w:rsidR="00D47D15" w:rsidRPr="00ED0486" w:rsidRDefault="0010075F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Segoe UI" w:hAnsi="Calibri" w:cs="Calibri"/>
          <w:b/>
          <w:bCs/>
          <w:color w:val="0F0F0F"/>
        </w:rPr>
      </w:pPr>
      <w:r w:rsidRPr="00ED0486">
        <w:rPr>
          <w:rFonts w:ascii="Calibri" w:eastAsia="Segoe UI" w:hAnsi="Calibri" w:cs="Calibri"/>
          <w:b/>
          <w:bCs/>
          <w:color w:val="0F0F0F"/>
        </w:rPr>
        <w:t>PROFESSIONAL SUMMARY</w:t>
      </w:r>
    </w:p>
    <w:p w:rsidR="00013C28" w:rsidRPr="0056069D" w:rsidRDefault="00EF0B5F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both"/>
        <w:rPr>
          <w:rFonts w:ascii="Calibri" w:eastAsia="Segoe UI" w:hAnsi="Calibri" w:cs="Calibri"/>
          <w:color w:val="0F0F0F"/>
          <w:sz w:val="21"/>
          <w:szCs w:val="21"/>
        </w:rPr>
      </w:pPr>
      <w:r>
        <w:rPr>
          <w:rFonts w:ascii="Calibri" w:eastAsia="Segoe UI" w:hAnsi="Calibri" w:cs="Calibri"/>
          <w:color w:val="0F0F0F"/>
          <w:sz w:val="21"/>
          <w:szCs w:val="21"/>
        </w:rPr>
        <w:t xml:space="preserve"> </w:t>
      </w:r>
      <w:r w:rsidR="00013C28">
        <w:rPr>
          <w:rFonts w:ascii="Calibri" w:eastAsia="Segoe UI" w:hAnsi="Calibri" w:cs="Calibri"/>
          <w:color w:val="0F0F0F"/>
          <w:sz w:val="21"/>
          <w:szCs w:val="21"/>
        </w:rPr>
        <w:t xml:space="preserve">An aspiring and highly motivated </w:t>
      </w:r>
      <w:r w:rsidR="0010075F">
        <w:rPr>
          <w:rFonts w:ascii="Calibri" w:eastAsia="Segoe UI" w:hAnsi="Calibri" w:cs="Calibri"/>
          <w:color w:val="0F0F0F"/>
          <w:sz w:val="21"/>
          <w:szCs w:val="21"/>
        </w:rPr>
        <w:t>frontend developer with a strong passion for learning and building websites that provide great user experience.</w:t>
      </w:r>
    </w:p>
    <w:p w:rsidR="00013C28" w:rsidRPr="00ED0486" w:rsidRDefault="00013C28" w:rsidP="00013C28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 w:rsidRPr="00ED0486">
        <w:rPr>
          <w:rFonts w:ascii="Calibri" w:eastAsia="Calibri" w:hAnsi="Calibri" w:cs="Calibri"/>
          <w:b/>
          <w:color w:val="000000"/>
          <w:u w:val="single"/>
        </w:rPr>
        <w:t>SKILLS</w:t>
      </w:r>
      <w:r w:rsidRPr="00ED0486">
        <w:rPr>
          <w:rFonts w:ascii="Calibri" w:eastAsia="Calibri" w:hAnsi="Calibri" w:cs="Calibri"/>
          <w:b/>
          <w:color w:val="000000"/>
          <w:u w:val="single"/>
        </w:rPr>
        <w:tab/>
      </w:r>
      <w:r w:rsidRPr="00ED0486">
        <w:rPr>
          <w:rFonts w:ascii="Calibri" w:eastAsia="Calibri" w:hAnsi="Calibri" w:cs="Calibri"/>
          <w:b/>
          <w:color w:val="000000"/>
          <w:u w:val="single"/>
        </w:rPr>
        <w:tab/>
      </w:r>
      <w:r w:rsidRPr="00ED0486">
        <w:rPr>
          <w:rFonts w:ascii="Calibri" w:eastAsia="Calibri" w:hAnsi="Calibri" w:cs="Calibri"/>
          <w:b/>
          <w:color w:val="000000"/>
          <w:u w:val="single"/>
        </w:rPr>
        <w:tab/>
      </w:r>
      <w:r w:rsidRPr="00ED0486">
        <w:rPr>
          <w:rFonts w:ascii="Calibri" w:eastAsia="Calibri" w:hAnsi="Calibri" w:cs="Calibri"/>
          <w:b/>
          <w:color w:val="000000"/>
          <w:u w:val="single"/>
        </w:rPr>
        <w:tab/>
      </w:r>
    </w:p>
    <w:p w:rsidR="00013C28" w:rsidRDefault="00013C28" w:rsidP="00013C28">
      <w:p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Proficient:  </w:t>
      </w:r>
      <w:r w:rsidRPr="00C41BDC">
        <w:rPr>
          <w:rFonts w:ascii="Calibri" w:eastAsia="Calibri" w:hAnsi="Calibri" w:cs="Calibri"/>
          <w:b/>
          <w:color w:val="000000"/>
          <w:sz w:val="21"/>
          <w:szCs w:val="21"/>
        </w:rPr>
        <w:t>HTML</w:t>
      </w:r>
      <w:r w:rsidR="00E2549E" w:rsidRPr="00C41BDC">
        <w:rPr>
          <w:rFonts w:ascii="Calibri" w:eastAsia="Calibri" w:hAnsi="Calibri" w:cs="Calibri"/>
          <w:b/>
          <w:color w:val="000000"/>
          <w:sz w:val="21"/>
          <w:szCs w:val="21"/>
        </w:rPr>
        <w:t>5</w:t>
      </w:r>
      <w:r w:rsidR="00E2549E">
        <w:rPr>
          <w:rFonts w:ascii="Calibri" w:eastAsia="Calibri" w:hAnsi="Calibri" w:cs="Calibri"/>
          <w:color w:val="000000"/>
          <w:sz w:val="21"/>
          <w:szCs w:val="21"/>
        </w:rPr>
        <w:t xml:space="preserve"> (75% well known)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, </w:t>
      </w:r>
      <w:r w:rsidRPr="00C41BDC">
        <w:rPr>
          <w:rFonts w:ascii="Calibri" w:eastAsia="Calibri" w:hAnsi="Calibri" w:cs="Calibri"/>
          <w:b/>
          <w:color w:val="000000"/>
          <w:sz w:val="21"/>
          <w:szCs w:val="21"/>
        </w:rPr>
        <w:t>CSS</w:t>
      </w:r>
      <w:r w:rsidR="00E2549E" w:rsidRPr="00C41BDC">
        <w:rPr>
          <w:rFonts w:ascii="Calibri" w:eastAsia="Calibri" w:hAnsi="Calibri" w:cs="Calibri"/>
          <w:b/>
          <w:color w:val="000000"/>
          <w:sz w:val="21"/>
          <w:szCs w:val="21"/>
        </w:rPr>
        <w:t>3</w:t>
      </w:r>
      <w:r w:rsidR="00C41BDC">
        <w:rPr>
          <w:rFonts w:ascii="Calibri" w:eastAsia="Calibri" w:hAnsi="Calibri" w:cs="Calibri"/>
          <w:color w:val="000000"/>
          <w:sz w:val="21"/>
          <w:szCs w:val="21"/>
        </w:rPr>
        <w:t xml:space="preserve">(70 % well known) </w:t>
      </w:r>
      <w:r w:rsidR="00E2549E">
        <w:rPr>
          <w:rFonts w:ascii="Calibri" w:eastAsia="Calibri" w:hAnsi="Calibri" w:cs="Calibri"/>
          <w:color w:val="000000"/>
          <w:sz w:val="21"/>
          <w:szCs w:val="21"/>
        </w:rPr>
        <w:t xml:space="preserve"> –</w:t>
      </w:r>
      <w:r w:rsidR="00C41BDC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E2549E">
        <w:rPr>
          <w:rFonts w:ascii="Calibri" w:eastAsia="Calibri" w:hAnsi="Calibri" w:cs="Calibri"/>
          <w:color w:val="000000"/>
          <w:sz w:val="21"/>
          <w:szCs w:val="21"/>
        </w:rPr>
        <w:t xml:space="preserve">Box model , </w:t>
      </w:r>
      <w:proofErr w:type="spellStart"/>
      <w:r w:rsidR="00E2549E">
        <w:rPr>
          <w:rFonts w:ascii="Calibri" w:eastAsia="Calibri" w:hAnsi="Calibri" w:cs="Calibri"/>
          <w:color w:val="000000"/>
          <w:sz w:val="21"/>
          <w:szCs w:val="21"/>
        </w:rPr>
        <w:t>FlexBox</w:t>
      </w:r>
      <w:proofErr w:type="spellEnd"/>
      <w:r w:rsidR="00E2549E">
        <w:rPr>
          <w:rFonts w:ascii="Calibri" w:eastAsia="Calibri" w:hAnsi="Calibri" w:cs="Calibri"/>
          <w:color w:val="000000"/>
          <w:sz w:val="21"/>
          <w:szCs w:val="21"/>
        </w:rPr>
        <w:t>,</w:t>
      </w:r>
      <w:r w:rsidR="00C41BDC">
        <w:rPr>
          <w:rFonts w:ascii="Calibri" w:eastAsia="Calibri" w:hAnsi="Calibri" w:cs="Calibri"/>
          <w:color w:val="000000"/>
          <w:sz w:val="21"/>
          <w:szCs w:val="21"/>
        </w:rPr>
        <w:t xml:space="preserve"> Media Queries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, </w:t>
      </w:r>
      <w:r w:rsidRPr="00C41BDC">
        <w:rPr>
          <w:rFonts w:ascii="Calibri" w:eastAsia="Calibri" w:hAnsi="Calibri" w:cs="Calibri"/>
          <w:b/>
          <w:color w:val="000000"/>
          <w:sz w:val="21"/>
          <w:szCs w:val="21"/>
        </w:rPr>
        <w:t xml:space="preserve">JavaScript </w:t>
      </w:r>
      <w:r w:rsidR="00E2549E">
        <w:rPr>
          <w:rFonts w:ascii="Calibri" w:eastAsia="Calibri" w:hAnsi="Calibri" w:cs="Calibri"/>
          <w:color w:val="000000"/>
          <w:sz w:val="21"/>
          <w:szCs w:val="21"/>
        </w:rPr>
        <w:t>(75% well known)</w:t>
      </w:r>
      <w:r w:rsidR="00C41BDC">
        <w:rPr>
          <w:rFonts w:ascii="Calibri" w:eastAsia="Calibri" w:hAnsi="Calibri" w:cs="Calibri"/>
          <w:color w:val="000000"/>
          <w:sz w:val="21"/>
          <w:szCs w:val="21"/>
        </w:rPr>
        <w:t xml:space="preserve">- function , DOM manipulation , </w:t>
      </w:r>
      <w:r w:rsidR="00831878">
        <w:rPr>
          <w:rFonts w:ascii="Calibri" w:eastAsia="Calibri" w:hAnsi="Calibri" w:cs="Calibri"/>
          <w:color w:val="000000"/>
          <w:sz w:val="21"/>
          <w:szCs w:val="21"/>
        </w:rPr>
        <w:t>Higher order function , Callback , Promise , Asynchronous programing</w:t>
      </w:r>
    </w:p>
    <w:p w:rsidR="00D47D15" w:rsidRPr="00ED0486" w:rsidRDefault="00013C28" w:rsidP="00ED0486">
      <w:p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eastAsia="Times New Roman"/>
          <w:color w:val="000000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Familiar:  </w:t>
      </w:r>
      <w:r>
        <w:rPr>
          <w:rFonts w:ascii="Calibri" w:eastAsia="Calibri" w:hAnsi="Calibri" w:cs="Calibri"/>
          <w:color w:val="000000"/>
          <w:sz w:val="21"/>
          <w:szCs w:val="21"/>
        </w:rPr>
        <w:t>React.js</w:t>
      </w:r>
      <w:r w:rsidR="00E2549E">
        <w:rPr>
          <w:rFonts w:ascii="Calibri" w:eastAsia="Calibri" w:hAnsi="Calibri" w:cs="Calibri"/>
          <w:color w:val="000000"/>
          <w:sz w:val="21"/>
          <w:szCs w:val="21"/>
        </w:rPr>
        <w:t>(Learning)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, Node.js</w:t>
      </w:r>
      <w:r w:rsidR="00E2549E">
        <w:rPr>
          <w:rFonts w:ascii="Calibri" w:eastAsia="Calibri" w:hAnsi="Calibri" w:cs="Calibri"/>
          <w:color w:val="000000"/>
          <w:sz w:val="21"/>
          <w:szCs w:val="21"/>
        </w:rPr>
        <w:t>(Learning)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,Core Java </w:t>
      </w:r>
      <w:r w:rsidR="00E2549E">
        <w:rPr>
          <w:rFonts w:ascii="Calibri" w:eastAsia="Calibri" w:hAnsi="Calibri" w:cs="Calibri"/>
          <w:color w:val="000000"/>
          <w:sz w:val="21"/>
          <w:szCs w:val="21"/>
        </w:rPr>
        <w:t>(</w:t>
      </w:r>
      <w:r w:rsidR="00C67496">
        <w:rPr>
          <w:rFonts w:ascii="Calibri" w:eastAsia="Calibri" w:hAnsi="Calibri" w:cs="Calibri"/>
          <w:color w:val="000000"/>
          <w:sz w:val="21"/>
          <w:szCs w:val="21"/>
        </w:rPr>
        <w:t>basic</w:t>
      </w:r>
      <w:r w:rsidR="00C41BDC">
        <w:rPr>
          <w:rFonts w:ascii="Calibri" w:eastAsia="Calibri" w:hAnsi="Calibri" w:cs="Calibri"/>
          <w:color w:val="000000"/>
          <w:sz w:val="21"/>
          <w:szCs w:val="21"/>
        </w:rPr>
        <w:t>&amp; learning</w:t>
      </w:r>
      <w:r w:rsidR="00E2549E">
        <w:rPr>
          <w:rFonts w:ascii="Calibri" w:eastAsia="Calibri" w:hAnsi="Calibri" w:cs="Calibri"/>
          <w:color w:val="000000"/>
          <w:sz w:val="21"/>
          <w:szCs w:val="21"/>
        </w:rPr>
        <w:t>)</w:t>
      </w:r>
      <w:r>
        <w:rPr>
          <w:rFonts w:ascii="Calibri" w:eastAsia="Calibri" w:hAnsi="Calibri" w:cs="Calibri"/>
          <w:color w:val="000000"/>
          <w:sz w:val="21"/>
          <w:szCs w:val="21"/>
        </w:rPr>
        <w:t>,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Git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&amp; GitHub</w:t>
      </w:r>
      <w:r w:rsidR="00E2549E">
        <w:rPr>
          <w:rFonts w:ascii="Calibri" w:eastAsia="Calibri" w:hAnsi="Calibri" w:cs="Calibri"/>
          <w:color w:val="000000"/>
          <w:sz w:val="21"/>
          <w:szCs w:val="21"/>
        </w:rPr>
        <w:t>(basic)</w:t>
      </w:r>
      <w:r>
        <w:rPr>
          <w:rFonts w:ascii="Calibri" w:eastAsia="Calibri" w:hAnsi="Calibri" w:cs="Calibri"/>
          <w:color w:val="000000"/>
          <w:sz w:val="21"/>
          <w:szCs w:val="21"/>
        </w:rPr>
        <w:t>,Linux</w:t>
      </w:r>
      <w:r w:rsidR="00E2549E">
        <w:rPr>
          <w:rFonts w:ascii="Calibri" w:eastAsia="Calibri" w:hAnsi="Calibri" w:cs="Calibri"/>
          <w:color w:val="000000"/>
          <w:sz w:val="21"/>
          <w:szCs w:val="21"/>
        </w:rPr>
        <w:t>(basic)</w:t>
      </w:r>
      <w:r w:rsidR="00C41BDC">
        <w:rPr>
          <w:rFonts w:ascii="Calibri" w:eastAsia="Calibri" w:hAnsi="Calibri" w:cs="Calibri"/>
          <w:color w:val="000000"/>
          <w:sz w:val="21"/>
          <w:szCs w:val="21"/>
        </w:rPr>
        <w:t xml:space="preserve"> ,SQL(basic &amp; learning)</w:t>
      </w:r>
    </w:p>
    <w:p w:rsidR="00013C28" w:rsidRPr="00ED0486" w:rsidRDefault="00013C28" w:rsidP="00013C28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 w:rsidRPr="00ED0486">
        <w:rPr>
          <w:rFonts w:ascii="Calibri" w:eastAsia="Calibri" w:hAnsi="Calibri" w:cs="Calibri"/>
          <w:b/>
          <w:color w:val="000000"/>
          <w:u w:val="single"/>
        </w:rPr>
        <w:t xml:space="preserve">PROJECTS </w:t>
      </w:r>
      <w:r w:rsidRPr="00ED0486">
        <w:rPr>
          <w:rFonts w:ascii="Calibri" w:eastAsia="Calibri" w:hAnsi="Calibri" w:cs="Calibri"/>
          <w:b/>
          <w:color w:val="000000"/>
          <w:u w:val="single"/>
        </w:rPr>
        <w:tab/>
      </w:r>
      <w:r w:rsidRPr="00ED0486">
        <w:rPr>
          <w:rFonts w:ascii="Calibri" w:eastAsia="Calibri" w:hAnsi="Calibri" w:cs="Calibri"/>
          <w:b/>
          <w:color w:val="000000"/>
          <w:u w:val="single"/>
        </w:rPr>
        <w:tab/>
      </w:r>
      <w:r w:rsidRPr="00ED0486">
        <w:rPr>
          <w:rFonts w:ascii="Calibri" w:eastAsia="Calibri" w:hAnsi="Calibri" w:cs="Calibri"/>
          <w:b/>
          <w:color w:val="000000"/>
          <w:u w:val="single"/>
        </w:rPr>
        <w:tab/>
      </w:r>
      <w:r w:rsidRPr="00ED0486">
        <w:rPr>
          <w:rFonts w:ascii="Calibri" w:eastAsia="Calibri" w:hAnsi="Calibri" w:cs="Calibri"/>
          <w:b/>
          <w:color w:val="000000"/>
          <w:u w:val="single"/>
        </w:rPr>
        <w:tab/>
      </w:r>
    </w:p>
    <w:p w:rsidR="00013C28" w:rsidRPr="00E0681D" w:rsidRDefault="0010075F" w:rsidP="00013C28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E0681D">
        <w:rPr>
          <w:rFonts w:ascii="Calibri" w:eastAsia="Calibri" w:hAnsi="Calibri" w:cs="Calibri"/>
          <w:b/>
          <w:color w:val="000000"/>
          <w:sz w:val="21"/>
          <w:szCs w:val="21"/>
        </w:rPr>
        <w:t>Library project</w:t>
      </w:r>
      <w:r w:rsidRPr="00E0681D"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                                                                                                                                    </w:t>
      </w:r>
      <w:r w:rsidR="00E0681D" w:rsidRPr="00E0681D">
        <w:rPr>
          <w:rFonts w:ascii="Calibri" w:eastAsia="Calibri" w:hAnsi="Calibri" w:cs="Calibri"/>
          <w:b/>
          <w:color w:val="000000"/>
          <w:sz w:val="21"/>
          <w:szCs w:val="21"/>
        </w:rPr>
        <w:t xml:space="preserve">           </w:t>
      </w:r>
      <w:r w:rsidRPr="00E0681D"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  <w:hyperlink r:id="rId12" w:history="1">
        <w:proofErr w:type="spellStart"/>
        <w:r w:rsidRPr="00E0681D">
          <w:rPr>
            <w:rStyle w:val="Hyperlink"/>
            <w:rFonts w:ascii="Calibri" w:eastAsia="Calibri" w:hAnsi="Calibri" w:cs="Calibri"/>
            <w:b/>
            <w:sz w:val="21"/>
            <w:szCs w:val="21"/>
          </w:rPr>
          <w:t>Github</w:t>
        </w:r>
        <w:proofErr w:type="spellEnd"/>
      </w:hyperlink>
      <w:r w:rsidR="00E0681D" w:rsidRPr="00E0681D">
        <w:rPr>
          <w:rFonts w:ascii="Calibri" w:eastAsia="Calibri" w:hAnsi="Calibri" w:cs="Calibri"/>
          <w:b/>
          <w:color w:val="000000"/>
          <w:sz w:val="21"/>
          <w:szCs w:val="21"/>
        </w:rPr>
        <w:t xml:space="preserve"> | </w:t>
      </w:r>
      <w:hyperlink r:id="rId13" w:history="1">
        <w:r w:rsidRPr="00E0681D">
          <w:rPr>
            <w:rStyle w:val="Hyperlink"/>
            <w:rFonts w:ascii="Calibri" w:eastAsia="Calibri" w:hAnsi="Calibri" w:cs="Calibri"/>
            <w:b/>
            <w:sz w:val="21"/>
            <w:szCs w:val="21"/>
          </w:rPr>
          <w:t>Live</w:t>
        </w:r>
      </w:hyperlink>
      <w:r w:rsidRPr="00E0681D">
        <w:rPr>
          <w:rFonts w:ascii="Calibri" w:eastAsia="Calibri" w:hAnsi="Calibri" w:cs="Calibri"/>
          <w:b/>
          <w:color w:val="000000"/>
          <w:sz w:val="21"/>
          <w:szCs w:val="21"/>
        </w:rPr>
        <w:tab/>
      </w:r>
    </w:p>
    <w:p w:rsidR="00013C28" w:rsidRPr="00E0681D" w:rsidRDefault="0010075F" w:rsidP="00013C28">
      <w:pPr>
        <w:numPr>
          <w:ilvl w:val="0"/>
          <w:numId w:val="3"/>
        </w:numP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E0681D">
        <w:rPr>
          <w:rFonts w:ascii="Calibri" w:hAnsi="Calibri" w:cs="Calibri"/>
          <w:color w:val="374151"/>
          <w:sz w:val="21"/>
          <w:szCs w:val="21"/>
        </w:rPr>
        <w:t>Proficiently coded a responsive webpage using HTML and CSS</w:t>
      </w:r>
    </w:p>
    <w:p w:rsidR="0010075F" w:rsidRPr="00E0681D" w:rsidRDefault="0010075F" w:rsidP="00013C28">
      <w:pPr>
        <w:numPr>
          <w:ilvl w:val="0"/>
          <w:numId w:val="3"/>
        </w:numP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E0681D">
        <w:rPr>
          <w:rFonts w:ascii="Calibri" w:hAnsi="Calibri" w:cs="Calibri"/>
          <w:color w:val="374151"/>
          <w:sz w:val="21"/>
          <w:szCs w:val="21"/>
        </w:rPr>
        <w:t>Implemented Flexbox fo</w:t>
      </w:r>
      <w:r w:rsidR="005854F6" w:rsidRPr="00E0681D">
        <w:rPr>
          <w:rFonts w:ascii="Calibri" w:hAnsi="Calibri" w:cs="Calibri"/>
          <w:color w:val="374151"/>
          <w:sz w:val="21"/>
          <w:szCs w:val="21"/>
        </w:rPr>
        <w:t>r optimal cross-</w:t>
      </w:r>
      <w:r w:rsidRPr="00E0681D">
        <w:rPr>
          <w:rFonts w:ascii="Calibri" w:hAnsi="Calibri" w:cs="Calibri"/>
          <w:color w:val="374151"/>
          <w:sz w:val="21"/>
          <w:szCs w:val="21"/>
        </w:rPr>
        <w:t>device</w:t>
      </w:r>
      <w:r w:rsidR="005854F6" w:rsidRPr="00E0681D">
        <w:rPr>
          <w:rFonts w:ascii="Calibri" w:hAnsi="Calibri" w:cs="Calibri"/>
          <w:color w:val="374151"/>
          <w:sz w:val="21"/>
          <w:szCs w:val="21"/>
        </w:rPr>
        <w:t xml:space="preserve"> viewing</w:t>
      </w:r>
    </w:p>
    <w:p w:rsidR="0010075F" w:rsidRPr="00E0681D" w:rsidRDefault="0010075F" w:rsidP="00013C28">
      <w:pPr>
        <w:numPr>
          <w:ilvl w:val="0"/>
          <w:numId w:val="3"/>
        </w:numP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E0681D">
        <w:rPr>
          <w:rFonts w:ascii="Calibri" w:hAnsi="Calibri" w:cs="Calibri"/>
          <w:color w:val="374151"/>
          <w:sz w:val="21"/>
          <w:szCs w:val="21"/>
        </w:rPr>
        <w:t>Designed an intuitive Flexbox layout for a clean and organized structure</w:t>
      </w:r>
    </w:p>
    <w:p w:rsidR="00013C28" w:rsidRPr="00E0681D" w:rsidRDefault="00485640" w:rsidP="008630C8">
      <w:pPr>
        <w:numPr>
          <w:ilvl w:val="0"/>
          <w:numId w:val="3"/>
        </w:numP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E0681D">
        <w:rPr>
          <w:rFonts w:ascii="Calibri" w:hAnsi="Calibri" w:cs="Calibri"/>
          <w:color w:val="374151"/>
          <w:sz w:val="21"/>
          <w:szCs w:val="21"/>
        </w:rPr>
        <w:t>Prioritized performance optimization; utilized HTML5 and CSS3 for enhanced aesthetics</w:t>
      </w:r>
    </w:p>
    <w:p w:rsidR="00013C28" w:rsidRPr="00E0681D" w:rsidRDefault="00B34F27" w:rsidP="00013C28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E0681D">
        <w:rPr>
          <w:rFonts w:ascii="Calibri" w:eastAsia="Calibri" w:hAnsi="Calibri" w:cs="Calibri"/>
          <w:b/>
          <w:color w:val="000000"/>
          <w:sz w:val="21"/>
          <w:szCs w:val="21"/>
        </w:rPr>
        <w:t xml:space="preserve">Basic </w:t>
      </w:r>
      <w:proofErr w:type="spellStart"/>
      <w:r w:rsidRPr="00E0681D">
        <w:rPr>
          <w:rFonts w:ascii="Calibri" w:eastAsia="Calibri" w:hAnsi="Calibri" w:cs="Calibri"/>
          <w:b/>
          <w:color w:val="000000"/>
          <w:sz w:val="21"/>
          <w:szCs w:val="21"/>
        </w:rPr>
        <w:t>Todo</w:t>
      </w:r>
      <w:proofErr w:type="spellEnd"/>
      <w:r w:rsidRPr="00E0681D">
        <w:rPr>
          <w:rFonts w:ascii="Calibri" w:eastAsia="Calibri" w:hAnsi="Calibri" w:cs="Calibri"/>
          <w:b/>
          <w:color w:val="000000"/>
          <w:sz w:val="21"/>
          <w:szCs w:val="21"/>
        </w:rPr>
        <w:t xml:space="preserve"> App</w:t>
      </w:r>
      <w:r w:rsidRPr="00E0681D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Pr="00E0681D"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</w:t>
      </w:r>
      <w:r w:rsidR="004F6D22"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      </w:t>
      </w:r>
      <w:r w:rsidRPr="00E0681D">
        <w:rPr>
          <w:rFonts w:ascii="Calibri" w:eastAsia="Calibri" w:hAnsi="Calibri" w:cs="Calibri"/>
          <w:b/>
          <w:color w:val="000000"/>
          <w:sz w:val="21"/>
          <w:szCs w:val="21"/>
        </w:rPr>
        <w:t xml:space="preserve">  </w:t>
      </w:r>
      <w:hyperlink r:id="rId14" w:history="1">
        <w:proofErr w:type="spellStart"/>
        <w:r w:rsidRPr="00E0681D">
          <w:rPr>
            <w:rStyle w:val="Hyperlink"/>
            <w:rFonts w:ascii="Calibri" w:eastAsia="Calibri" w:hAnsi="Calibri" w:cs="Calibri"/>
            <w:b/>
            <w:sz w:val="21"/>
            <w:szCs w:val="21"/>
          </w:rPr>
          <w:t>Github</w:t>
        </w:r>
        <w:proofErr w:type="spellEnd"/>
      </w:hyperlink>
      <w:r w:rsidRPr="00E0681D">
        <w:rPr>
          <w:rFonts w:ascii="Calibri" w:eastAsia="Calibri" w:hAnsi="Calibri" w:cs="Calibri"/>
          <w:b/>
          <w:color w:val="000000"/>
          <w:sz w:val="21"/>
          <w:szCs w:val="21"/>
        </w:rPr>
        <w:t xml:space="preserve"> | </w:t>
      </w:r>
      <w:hyperlink r:id="rId15" w:history="1">
        <w:r w:rsidRPr="00E0681D">
          <w:rPr>
            <w:rStyle w:val="Hyperlink"/>
            <w:rFonts w:ascii="Calibri" w:eastAsia="Calibri" w:hAnsi="Calibri" w:cs="Calibri"/>
            <w:b/>
            <w:sz w:val="21"/>
            <w:szCs w:val="21"/>
          </w:rPr>
          <w:t>Live</w:t>
        </w:r>
      </w:hyperlink>
      <w:r w:rsidRPr="00E0681D">
        <w:rPr>
          <w:rFonts w:ascii="Calibri" w:eastAsia="Calibri" w:hAnsi="Calibri" w:cs="Calibri"/>
          <w:b/>
          <w:color w:val="000000"/>
          <w:sz w:val="21"/>
          <w:szCs w:val="21"/>
        </w:rPr>
        <w:t xml:space="preserve">                                                                                                                                                     </w:t>
      </w:r>
    </w:p>
    <w:p w:rsidR="00013C28" w:rsidRPr="00E0681D" w:rsidRDefault="00B34F27" w:rsidP="00013C28">
      <w:pPr>
        <w:numPr>
          <w:ilvl w:val="0"/>
          <w:numId w:val="3"/>
        </w:numP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E0681D">
        <w:rPr>
          <w:rFonts w:ascii="Calibri" w:hAnsi="Calibri" w:cs="Calibri"/>
          <w:color w:val="374151"/>
          <w:sz w:val="21"/>
          <w:szCs w:val="21"/>
        </w:rPr>
        <w:t xml:space="preserve">Developed a basic </w:t>
      </w:r>
      <w:proofErr w:type="spellStart"/>
      <w:r w:rsidRPr="00E0681D">
        <w:rPr>
          <w:rFonts w:ascii="Calibri" w:hAnsi="Calibri" w:cs="Calibri"/>
          <w:color w:val="374151"/>
          <w:sz w:val="21"/>
          <w:szCs w:val="21"/>
        </w:rPr>
        <w:t>ToDo</w:t>
      </w:r>
      <w:proofErr w:type="spellEnd"/>
      <w:r w:rsidRPr="00E0681D">
        <w:rPr>
          <w:rFonts w:ascii="Calibri" w:hAnsi="Calibri" w:cs="Calibri"/>
          <w:color w:val="374151"/>
          <w:sz w:val="21"/>
          <w:szCs w:val="21"/>
        </w:rPr>
        <w:t xml:space="preserve"> App using HTML and JavaScript DOM manipulation</w:t>
      </w:r>
    </w:p>
    <w:p w:rsidR="00B34F27" w:rsidRPr="00E0681D" w:rsidRDefault="005854F6" w:rsidP="00013C28">
      <w:pPr>
        <w:numPr>
          <w:ilvl w:val="0"/>
          <w:numId w:val="3"/>
        </w:numP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E0681D">
        <w:rPr>
          <w:rFonts w:ascii="Calibri" w:hAnsi="Calibri" w:cs="Calibri"/>
          <w:color w:val="374151"/>
          <w:sz w:val="21"/>
          <w:szCs w:val="21"/>
        </w:rPr>
        <w:t>Designed user-friendly interface for easy task addition, deletion, and modification</w:t>
      </w:r>
    </w:p>
    <w:p w:rsidR="00B34F27" w:rsidRPr="00E0681D" w:rsidRDefault="00B34F27" w:rsidP="00013C28">
      <w:pPr>
        <w:numPr>
          <w:ilvl w:val="0"/>
          <w:numId w:val="3"/>
        </w:numP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E0681D">
        <w:rPr>
          <w:rFonts w:ascii="Calibri" w:hAnsi="Calibri" w:cs="Calibri"/>
          <w:color w:val="374151"/>
          <w:sz w:val="21"/>
          <w:szCs w:val="21"/>
        </w:rPr>
        <w:t>Implemented seamless task addition, deletion, and modification with a user-friendly interface</w:t>
      </w:r>
    </w:p>
    <w:p w:rsidR="00B34F27" w:rsidRPr="00E0681D" w:rsidRDefault="00B34F27" w:rsidP="00013C28">
      <w:pPr>
        <w:numPr>
          <w:ilvl w:val="0"/>
          <w:numId w:val="3"/>
        </w:numP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E0681D">
        <w:rPr>
          <w:rFonts w:ascii="Calibri" w:hAnsi="Calibri" w:cs="Calibri"/>
          <w:color w:val="374151"/>
          <w:sz w:val="21"/>
          <w:szCs w:val="21"/>
        </w:rPr>
        <w:t>Prioritized simplicity in design for hassle-free interaction</w:t>
      </w:r>
    </w:p>
    <w:p w:rsidR="00B34F27" w:rsidRPr="00E0681D" w:rsidRDefault="005854F6" w:rsidP="005854F6">
      <w:pPr>
        <w:numPr>
          <w:ilvl w:val="0"/>
          <w:numId w:val="3"/>
        </w:numP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E0681D">
        <w:rPr>
          <w:rFonts w:ascii="Calibri" w:hAnsi="Calibri" w:cs="Calibri"/>
          <w:color w:val="374151"/>
          <w:sz w:val="21"/>
          <w:szCs w:val="21"/>
        </w:rPr>
        <w:t>Ensured effectiveness through the harmonious use of HTML and JavaScript</w:t>
      </w:r>
    </w:p>
    <w:p w:rsidR="00B34F27" w:rsidRPr="00E0681D" w:rsidRDefault="00396D40" w:rsidP="00B34F27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E0681D">
        <w:rPr>
          <w:rFonts w:ascii="Calibri" w:eastAsia="Calibri" w:hAnsi="Calibri" w:cs="Calibri"/>
          <w:b/>
          <w:color w:val="000000"/>
          <w:sz w:val="21"/>
          <w:szCs w:val="21"/>
        </w:rPr>
        <w:t>Ecom</w:t>
      </w:r>
      <w:r w:rsidR="00F17DF3">
        <w:rPr>
          <w:rFonts w:ascii="Calibri" w:eastAsia="Calibri" w:hAnsi="Calibri" w:cs="Calibri"/>
          <w:b/>
          <w:color w:val="000000"/>
          <w:sz w:val="21"/>
          <w:szCs w:val="21"/>
        </w:rPr>
        <w:t>m</w:t>
      </w:r>
      <w:r w:rsidRPr="00E0681D">
        <w:rPr>
          <w:rFonts w:ascii="Calibri" w:eastAsia="Calibri" w:hAnsi="Calibri" w:cs="Calibri"/>
          <w:b/>
          <w:color w:val="000000"/>
          <w:sz w:val="21"/>
          <w:szCs w:val="21"/>
        </w:rPr>
        <w:t>erce App</w:t>
      </w:r>
      <w:r w:rsidR="00B34F27" w:rsidRPr="00E0681D"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                                                                                                                                    </w:t>
      </w:r>
      <w:r w:rsidR="00E0681D" w:rsidRPr="00E0681D">
        <w:rPr>
          <w:rFonts w:ascii="Calibri" w:eastAsia="Calibri" w:hAnsi="Calibri" w:cs="Calibri"/>
          <w:b/>
          <w:color w:val="000000"/>
          <w:sz w:val="21"/>
          <w:szCs w:val="21"/>
        </w:rPr>
        <w:t xml:space="preserve">           </w:t>
      </w:r>
      <w:r w:rsidR="00B34F27" w:rsidRPr="00E0681D"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  <w:hyperlink r:id="rId16" w:history="1">
        <w:proofErr w:type="spellStart"/>
        <w:r w:rsidR="00B34F27" w:rsidRPr="00E0681D">
          <w:rPr>
            <w:rStyle w:val="Hyperlink"/>
            <w:rFonts w:ascii="Calibri" w:eastAsia="Calibri" w:hAnsi="Calibri" w:cs="Calibri"/>
            <w:b/>
            <w:sz w:val="21"/>
            <w:szCs w:val="21"/>
          </w:rPr>
          <w:t>Github</w:t>
        </w:r>
        <w:proofErr w:type="spellEnd"/>
      </w:hyperlink>
      <w:r w:rsidR="00B34F27" w:rsidRPr="00E0681D">
        <w:rPr>
          <w:rFonts w:ascii="Calibri" w:eastAsia="Calibri" w:hAnsi="Calibri" w:cs="Calibri"/>
          <w:b/>
          <w:color w:val="000000"/>
          <w:sz w:val="21"/>
          <w:szCs w:val="21"/>
        </w:rPr>
        <w:t xml:space="preserve"> | </w:t>
      </w:r>
      <w:hyperlink r:id="rId17" w:history="1">
        <w:r w:rsidR="00B34F27" w:rsidRPr="00E0681D">
          <w:rPr>
            <w:rStyle w:val="Hyperlink"/>
            <w:rFonts w:ascii="Calibri" w:eastAsia="Calibri" w:hAnsi="Calibri" w:cs="Calibri"/>
            <w:b/>
            <w:sz w:val="21"/>
            <w:szCs w:val="21"/>
          </w:rPr>
          <w:t>Live</w:t>
        </w:r>
      </w:hyperlink>
      <w:r w:rsidR="00B34F27" w:rsidRPr="00E0681D">
        <w:rPr>
          <w:rFonts w:ascii="Calibri" w:eastAsia="Calibri" w:hAnsi="Calibri" w:cs="Calibri"/>
          <w:b/>
          <w:color w:val="000000"/>
          <w:sz w:val="21"/>
          <w:szCs w:val="21"/>
        </w:rPr>
        <w:tab/>
      </w:r>
    </w:p>
    <w:p w:rsidR="00B34F27" w:rsidRPr="0088374A" w:rsidRDefault="0088374A" w:rsidP="00B34F27">
      <w:pPr>
        <w:numPr>
          <w:ilvl w:val="0"/>
          <w:numId w:val="3"/>
        </w:numP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88374A">
        <w:rPr>
          <w:rFonts w:ascii="Calibri" w:hAnsi="Calibri" w:cs="Calibri"/>
          <w:color w:val="374151"/>
          <w:sz w:val="21"/>
          <w:szCs w:val="21"/>
        </w:rPr>
        <w:t>Built a complete e-commerce website using HTML and CSS.</w:t>
      </w:r>
    </w:p>
    <w:p w:rsidR="00B34F27" w:rsidRPr="0088374A" w:rsidRDefault="0088374A" w:rsidP="00B34F27">
      <w:pPr>
        <w:numPr>
          <w:ilvl w:val="0"/>
          <w:numId w:val="3"/>
        </w:numP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88374A">
        <w:rPr>
          <w:rFonts w:ascii="Calibri" w:hAnsi="Calibri" w:cs="Calibri"/>
          <w:color w:val="374151"/>
          <w:sz w:val="21"/>
          <w:szCs w:val="21"/>
        </w:rPr>
        <w:t>Implemented page links for seamless transitions between key sections, including sign-in, product catalog, cart, and product details.</w:t>
      </w:r>
    </w:p>
    <w:p w:rsidR="00B34F27" w:rsidRPr="0088374A" w:rsidRDefault="00B34F27" w:rsidP="0088374A">
      <w:pPr>
        <w:numPr>
          <w:ilvl w:val="0"/>
          <w:numId w:val="3"/>
        </w:numP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E0681D">
        <w:rPr>
          <w:rFonts w:ascii="Calibri" w:hAnsi="Calibri" w:cs="Calibri"/>
          <w:color w:val="374151"/>
          <w:sz w:val="21"/>
          <w:szCs w:val="21"/>
        </w:rPr>
        <w:t>Designed an intuitive Flexbox layout for a clean and organized structure</w:t>
      </w:r>
    </w:p>
    <w:p w:rsidR="00B34F27" w:rsidRPr="00E0681D" w:rsidRDefault="00B34F27" w:rsidP="00B34F27">
      <w:pPr>
        <w:numPr>
          <w:ilvl w:val="0"/>
          <w:numId w:val="3"/>
        </w:numP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E0681D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Pr="00E0681D">
        <w:rPr>
          <w:rFonts w:ascii="Calibri" w:hAnsi="Calibri" w:cs="Calibri"/>
          <w:color w:val="374151"/>
          <w:sz w:val="21"/>
          <w:szCs w:val="21"/>
        </w:rPr>
        <w:t>Incorporated a modern aesthetic with carefully selected colors and fonts</w:t>
      </w:r>
    </w:p>
    <w:p w:rsidR="00D47D15" w:rsidRPr="00ED0486" w:rsidRDefault="00B34F27" w:rsidP="005854F6">
      <w:pPr>
        <w:numPr>
          <w:ilvl w:val="0"/>
          <w:numId w:val="3"/>
        </w:numP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 w:rsidRPr="00E0681D">
        <w:rPr>
          <w:rFonts w:ascii="Calibri" w:hAnsi="Calibri" w:cs="Calibri"/>
          <w:color w:val="374151"/>
          <w:sz w:val="21"/>
          <w:szCs w:val="21"/>
        </w:rPr>
        <w:t>Utilized HTML5 and CSS3 for enhanced functionality and styling</w:t>
      </w:r>
    </w:p>
    <w:p w:rsidR="00ED0486" w:rsidRPr="00ED0486" w:rsidRDefault="00ED0486" w:rsidP="00ED0486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u w:val="single"/>
        </w:rPr>
      </w:pPr>
      <w:r w:rsidRPr="00ED0486">
        <w:rPr>
          <w:rFonts w:ascii="Calibri" w:eastAsia="Calibri" w:hAnsi="Calibri" w:cs="Calibri"/>
          <w:b/>
          <w:u w:val="single"/>
        </w:rPr>
        <w:t xml:space="preserve">CERTIFICATION </w:t>
      </w:r>
      <w:r w:rsidRPr="00ED0486">
        <w:rPr>
          <w:rFonts w:ascii="Calibri" w:eastAsia="Calibri" w:hAnsi="Calibri" w:cs="Calibri"/>
          <w:b/>
          <w:u w:val="single"/>
        </w:rPr>
        <w:tab/>
      </w:r>
      <w:r w:rsidRPr="00ED0486">
        <w:rPr>
          <w:rFonts w:ascii="Calibri" w:eastAsia="Calibri" w:hAnsi="Calibri" w:cs="Calibri"/>
          <w:b/>
          <w:u w:val="single"/>
        </w:rPr>
        <w:tab/>
      </w:r>
      <w:r w:rsidRPr="00ED0486">
        <w:rPr>
          <w:rFonts w:ascii="Calibri" w:eastAsia="Calibri" w:hAnsi="Calibri" w:cs="Calibri"/>
          <w:b/>
          <w:u w:val="single"/>
        </w:rPr>
        <w:tab/>
      </w:r>
    </w:p>
    <w:p w:rsidR="00ED0486" w:rsidRPr="00E0681D" w:rsidRDefault="00ED0486" w:rsidP="00ED0486">
      <w:pPr>
        <w:spacing w:after="40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ab/>
        <w:t xml:space="preserve">Pursuing </w:t>
      </w:r>
      <w:r w:rsidRPr="00ED0486">
        <w:rPr>
          <w:rFonts w:ascii="Calibri" w:eastAsia="Calibri" w:hAnsi="Calibri" w:cs="Calibri"/>
          <w:b/>
          <w:color w:val="000000"/>
          <w:sz w:val="21"/>
          <w:szCs w:val="21"/>
        </w:rPr>
        <w:t>Java Full Stack Development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course in </w:t>
      </w:r>
      <w:r w:rsidRPr="00ED0486">
        <w:rPr>
          <w:rFonts w:ascii="Calibri" w:eastAsia="Calibri" w:hAnsi="Calibri" w:cs="Calibri"/>
          <w:b/>
          <w:color w:val="000000"/>
          <w:sz w:val="21"/>
          <w:szCs w:val="21"/>
        </w:rPr>
        <w:t>Besant Technologies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                                             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>April 2023 – present</w:t>
      </w:r>
    </w:p>
    <w:p w:rsidR="00D47D15" w:rsidRPr="00ED0486" w:rsidRDefault="00EF0B5F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 w:rsidRPr="00ED0486">
        <w:rPr>
          <w:rFonts w:ascii="Calibri" w:eastAsia="Calibri" w:hAnsi="Calibri" w:cs="Calibri"/>
          <w:b/>
          <w:color w:val="000000"/>
          <w:u w:val="single"/>
        </w:rPr>
        <w:t>EXPERIENCE</w:t>
      </w:r>
      <w:r w:rsidR="00396D40" w:rsidRPr="00ED0486">
        <w:rPr>
          <w:rFonts w:ascii="Calibri" w:eastAsia="Calibri" w:hAnsi="Calibri" w:cs="Calibri"/>
          <w:b/>
          <w:color w:val="000000"/>
          <w:u w:val="single"/>
        </w:rPr>
        <w:t xml:space="preserve"> </w:t>
      </w:r>
      <w:r w:rsidR="00BC47A8" w:rsidRPr="00ED0486">
        <w:rPr>
          <w:rFonts w:ascii="Calibri" w:eastAsia="Calibri" w:hAnsi="Calibri" w:cs="Calibri"/>
          <w:b/>
          <w:color w:val="000000"/>
          <w:u w:val="single"/>
        </w:rPr>
        <w:t>(NON-IT)</w:t>
      </w:r>
      <w:r w:rsidRPr="00ED0486">
        <w:rPr>
          <w:rFonts w:ascii="Calibri" w:eastAsia="Calibri" w:hAnsi="Calibri" w:cs="Calibri"/>
          <w:b/>
          <w:color w:val="000000"/>
          <w:u w:val="single"/>
        </w:rPr>
        <w:tab/>
      </w:r>
      <w:r w:rsidRPr="00ED0486">
        <w:rPr>
          <w:rFonts w:ascii="Calibri" w:eastAsia="Calibri" w:hAnsi="Calibri" w:cs="Calibri"/>
          <w:b/>
          <w:color w:val="000000"/>
          <w:u w:val="single"/>
        </w:rPr>
        <w:tab/>
      </w:r>
      <w:r w:rsidRPr="00ED0486">
        <w:rPr>
          <w:rFonts w:ascii="Calibri" w:eastAsia="Calibri" w:hAnsi="Calibri" w:cs="Calibri"/>
          <w:b/>
          <w:color w:val="000000"/>
          <w:u w:val="single"/>
        </w:rPr>
        <w:tab/>
      </w:r>
      <w:r w:rsidRPr="00ED0486">
        <w:rPr>
          <w:rFonts w:ascii="Calibri" w:eastAsia="Calibri" w:hAnsi="Calibri" w:cs="Calibri"/>
          <w:b/>
          <w:color w:val="000000"/>
          <w:u w:val="single"/>
        </w:rPr>
        <w:tab/>
      </w:r>
    </w:p>
    <w:p w:rsidR="00D47D15" w:rsidRDefault="00EF0B5F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color w:val="000000"/>
          <w:sz w:val="21"/>
          <w:szCs w:val="21"/>
        </w:rPr>
        <w:t>Polyhose</w:t>
      </w:r>
      <w:proofErr w:type="spellEnd"/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Rubber India Private Limited.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</w:p>
    <w:p w:rsidR="00D47D15" w:rsidRDefault="00EF0B5F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1"/>
          <w:szCs w:val="21"/>
        </w:rPr>
        <w:t>S</w:t>
      </w:r>
      <w:r>
        <w:rPr>
          <w:rFonts w:ascii="Calibri" w:eastAsia="Calibri" w:hAnsi="Calibri"/>
          <w:b/>
          <w:color w:val="000000"/>
          <w:sz w:val="21"/>
          <w:szCs w:val="21"/>
        </w:rPr>
        <w:t>riperumbudur</w:t>
      </w:r>
      <w:proofErr w:type="spellEnd"/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,</w:t>
      </w:r>
      <w:proofErr w:type="gramEnd"/>
      <w:r>
        <w:rPr>
          <w:rFonts w:ascii="Calibri" w:eastAsia="Calibri" w:hAnsi="Calibri" w:cs="Calibri"/>
          <w:b/>
          <w:color w:val="000000"/>
          <w:sz w:val="21"/>
          <w:szCs w:val="21"/>
        </w:rPr>
        <w:t>India</w:t>
      </w:r>
    </w:p>
    <w:p w:rsidR="00E90EEB" w:rsidRPr="00E90EEB" w:rsidRDefault="00EF0B5F" w:rsidP="00E90EEB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Junior Engineer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>Aug 2018 – May 202</w:t>
      </w:r>
      <w:r w:rsidR="00013C28">
        <w:rPr>
          <w:rFonts w:ascii="Calibri" w:eastAsia="Calibri" w:hAnsi="Calibri" w:cs="Calibri"/>
          <w:i/>
          <w:color w:val="000000"/>
          <w:sz w:val="21"/>
          <w:szCs w:val="21"/>
        </w:rPr>
        <w:t>2</w:t>
      </w:r>
    </w:p>
    <w:p w:rsidR="00E90EEB" w:rsidRDefault="00E90EEB" w:rsidP="00013C28">
      <w:pPr>
        <w:numPr>
          <w:ilvl w:val="0"/>
          <w:numId w:val="3"/>
        </w:numPr>
        <w:spacing w:after="40"/>
        <w:rPr>
          <w:rFonts w:ascii="Calibri" w:eastAsia="Times New Roman" w:hAnsi="Calibri" w:cs="Calibri"/>
          <w:color w:val="374151"/>
          <w:sz w:val="21"/>
          <w:szCs w:val="21"/>
          <w:lang w:val="en-IN" w:eastAsia="en-IN"/>
        </w:rPr>
      </w:pPr>
      <w:r w:rsidRPr="00013C28">
        <w:rPr>
          <w:rFonts w:ascii="Calibri" w:eastAsia="Calibri" w:hAnsi="Calibri" w:cs="Calibri"/>
          <w:color w:val="000000"/>
          <w:sz w:val="21"/>
          <w:szCs w:val="21"/>
        </w:rPr>
        <w:t>Manages</w:t>
      </w:r>
      <w:r>
        <w:rPr>
          <w:rFonts w:ascii="Calibri" w:eastAsia="Times New Roman" w:hAnsi="Calibri" w:cs="Calibri"/>
          <w:color w:val="374151"/>
          <w:sz w:val="21"/>
          <w:szCs w:val="21"/>
          <w:lang w:val="en-IN" w:eastAsia="en-IN"/>
        </w:rPr>
        <w:t xml:space="preserve"> manpower effectively for smooth operations</w:t>
      </w:r>
    </w:p>
    <w:p w:rsidR="00BC47A8" w:rsidRDefault="00BC47A8" w:rsidP="00013C28">
      <w:pPr>
        <w:numPr>
          <w:ilvl w:val="0"/>
          <w:numId w:val="3"/>
        </w:numPr>
        <w:spacing w:after="40"/>
        <w:rPr>
          <w:rFonts w:ascii="Calibri" w:eastAsia="Times New Roman" w:hAnsi="Calibri" w:cs="Calibri"/>
          <w:color w:val="374151"/>
          <w:sz w:val="21"/>
          <w:szCs w:val="21"/>
          <w:lang w:val="en-IN" w:eastAsia="en-IN"/>
        </w:rPr>
      </w:pPr>
      <w:r w:rsidRPr="00BC47A8">
        <w:rPr>
          <w:rFonts w:ascii="Calibri" w:eastAsia="Times New Roman" w:hAnsi="Calibri" w:cs="Calibri"/>
          <w:color w:val="374151"/>
          <w:sz w:val="21"/>
          <w:szCs w:val="21"/>
          <w:lang w:val="en-IN" w:eastAsia="en-IN"/>
        </w:rPr>
        <w:t xml:space="preserve">Crafts daily production </w:t>
      </w:r>
      <w:r w:rsidRPr="00BC47A8">
        <w:rPr>
          <w:rFonts w:ascii="Calibri" w:eastAsia="Calibri" w:hAnsi="Calibri" w:cs="Calibri"/>
          <w:color w:val="000000"/>
          <w:sz w:val="21"/>
          <w:szCs w:val="21"/>
        </w:rPr>
        <w:t>plans</w:t>
      </w:r>
      <w:r w:rsidRPr="00BC47A8">
        <w:rPr>
          <w:rFonts w:ascii="Calibri" w:eastAsia="Times New Roman" w:hAnsi="Calibri" w:cs="Calibri"/>
          <w:color w:val="374151"/>
          <w:sz w:val="21"/>
          <w:szCs w:val="21"/>
          <w:lang w:val="en-IN" w:eastAsia="en-IN"/>
        </w:rPr>
        <w:t xml:space="preserve"> for optimal efficiency</w:t>
      </w:r>
    </w:p>
    <w:p w:rsidR="00BC47A8" w:rsidRPr="00BC47A8" w:rsidRDefault="00BC47A8" w:rsidP="00013C28">
      <w:pPr>
        <w:numPr>
          <w:ilvl w:val="0"/>
          <w:numId w:val="3"/>
        </w:numPr>
        <w:tabs>
          <w:tab w:val="num" w:pos="2520"/>
        </w:tabs>
        <w:spacing w:after="40"/>
        <w:rPr>
          <w:rFonts w:ascii="Calibri" w:eastAsia="Times New Roman" w:hAnsi="Calibri" w:cs="Calibri"/>
          <w:color w:val="374151"/>
          <w:sz w:val="21"/>
          <w:szCs w:val="21"/>
          <w:lang w:val="en-IN" w:eastAsia="en-IN"/>
        </w:rPr>
      </w:pPr>
      <w:r w:rsidRPr="00BC47A8">
        <w:rPr>
          <w:rFonts w:ascii="Calibri" w:eastAsia="Times New Roman" w:hAnsi="Calibri" w:cs="Calibri"/>
          <w:color w:val="374151"/>
          <w:sz w:val="21"/>
          <w:szCs w:val="21"/>
          <w:lang w:val="en-IN" w:eastAsia="en-IN"/>
        </w:rPr>
        <w:t xml:space="preserve">Coordinates </w:t>
      </w:r>
      <w:r w:rsidRPr="00BC47A8">
        <w:rPr>
          <w:rFonts w:ascii="Calibri" w:eastAsia="Calibri" w:hAnsi="Calibri" w:cs="Calibri"/>
          <w:color w:val="000000"/>
          <w:sz w:val="21"/>
          <w:szCs w:val="21"/>
        </w:rPr>
        <w:t>purchase</w:t>
      </w:r>
      <w:r w:rsidRPr="00BC47A8">
        <w:rPr>
          <w:rFonts w:ascii="Calibri" w:eastAsia="Times New Roman" w:hAnsi="Calibri" w:cs="Calibri"/>
          <w:color w:val="374151"/>
          <w:sz w:val="21"/>
          <w:szCs w:val="21"/>
          <w:lang w:val="en-IN" w:eastAsia="en-IN"/>
        </w:rPr>
        <w:t xml:space="preserve"> of raw materials from store for daily production</w:t>
      </w:r>
    </w:p>
    <w:p w:rsidR="00D47D15" w:rsidRPr="008630C8" w:rsidRDefault="00BC47A8" w:rsidP="008630C8">
      <w:pPr>
        <w:numPr>
          <w:ilvl w:val="0"/>
          <w:numId w:val="3"/>
        </w:numPr>
        <w:tabs>
          <w:tab w:val="num" w:pos="2520"/>
        </w:tabs>
        <w:spacing w:after="40"/>
        <w:rPr>
          <w:rFonts w:ascii="Calibri" w:eastAsia="Times New Roman" w:hAnsi="Calibri" w:cs="Calibri"/>
          <w:color w:val="374151"/>
          <w:sz w:val="21"/>
          <w:szCs w:val="21"/>
          <w:lang w:val="en-IN" w:eastAsia="en-IN"/>
        </w:rPr>
      </w:pPr>
      <w:r w:rsidRPr="00BC47A8">
        <w:rPr>
          <w:rFonts w:ascii="Calibri" w:eastAsia="Calibri" w:hAnsi="Calibri" w:cs="Calibri"/>
          <w:color w:val="000000"/>
          <w:sz w:val="21"/>
          <w:szCs w:val="21"/>
        </w:rPr>
        <w:t>Actively</w:t>
      </w:r>
      <w:r w:rsidRPr="00BC47A8">
        <w:rPr>
          <w:rFonts w:ascii="Calibri" w:eastAsia="Times New Roman" w:hAnsi="Calibri" w:cs="Calibri"/>
          <w:color w:val="374151"/>
          <w:sz w:val="21"/>
          <w:szCs w:val="21"/>
          <w:lang w:val="en-IN" w:eastAsia="en-IN"/>
        </w:rPr>
        <w:t xml:space="preserve"> participates in and contributes to production meetings</w:t>
      </w:r>
    </w:p>
    <w:p w:rsidR="00D47D15" w:rsidRDefault="00D47D15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ind w:left="720"/>
        <w:rPr>
          <w:rFonts w:ascii="Calibri" w:eastAsia="Calibri" w:hAnsi="Calibri" w:cs="Calibri"/>
          <w:color w:val="000000"/>
          <w:sz w:val="13"/>
          <w:szCs w:val="13"/>
        </w:rPr>
      </w:pPr>
    </w:p>
    <w:p w:rsidR="00013C28" w:rsidRPr="00ED0486" w:rsidRDefault="00013C28" w:rsidP="00013C28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 w:rsidRPr="00ED0486">
        <w:rPr>
          <w:rFonts w:ascii="Calibri" w:eastAsia="Calibri" w:hAnsi="Calibri" w:cs="Calibri"/>
          <w:b/>
          <w:color w:val="000000"/>
          <w:u w:val="single"/>
        </w:rPr>
        <w:t>EDUCATION</w:t>
      </w:r>
      <w:r w:rsidRPr="00ED0486">
        <w:rPr>
          <w:rFonts w:ascii="Calibri" w:eastAsia="Calibri" w:hAnsi="Calibri" w:cs="Calibri"/>
          <w:b/>
          <w:color w:val="000000"/>
          <w:u w:val="single"/>
        </w:rPr>
        <w:tab/>
      </w:r>
      <w:r w:rsidRPr="00ED0486">
        <w:rPr>
          <w:rFonts w:ascii="Calibri" w:eastAsia="Calibri" w:hAnsi="Calibri" w:cs="Calibri"/>
          <w:b/>
          <w:color w:val="000000"/>
          <w:u w:val="single"/>
        </w:rPr>
        <w:tab/>
      </w:r>
      <w:r w:rsidRPr="00ED0486">
        <w:rPr>
          <w:rFonts w:ascii="Calibri" w:eastAsia="Calibri" w:hAnsi="Calibri" w:cs="Calibri"/>
          <w:b/>
          <w:color w:val="000000"/>
          <w:u w:val="single"/>
        </w:rPr>
        <w:tab/>
      </w:r>
      <w:r w:rsidRPr="00ED0486">
        <w:rPr>
          <w:rFonts w:ascii="Calibri" w:eastAsia="Calibri" w:hAnsi="Calibri" w:cs="Calibri"/>
          <w:b/>
          <w:color w:val="000000"/>
          <w:u w:val="single"/>
        </w:rPr>
        <w:tab/>
      </w:r>
    </w:p>
    <w:p w:rsidR="00013C28" w:rsidRDefault="00013C28" w:rsidP="00013C28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color w:val="000000"/>
          <w:sz w:val="21"/>
          <w:szCs w:val="21"/>
        </w:rPr>
        <w:t>Meenakshi</w:t>
      </w:r>
      <w:proofErr w:type="spellEnd"/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College of Engineering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   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proofErr w:type="spellStart"/>
      <w:r>
        <w:rPr>
          <w:rFonts w:ascii="Calibri" w:eastAsia="Calibri" w:hAnsi="Calibri" w:cs="Calibri"/>
          <w:b/>
          <w:color w:val="000000"/>
          <w:sz w:val="21"/>
          <w:szCs w:val="21"/>
        </w:rPr>
        <w:t>Tamilnadu</w:t>
      </w:r>
      <w:proofErr w:type="spellEnd"/>
      <w:r>
        <w:rPr>
          <w:rFonts w:ascii="Calibri" w:eastAsia="Calibri" w:hAnsi="Calibri" w:cs="Calibri"/>
          <w:b/>
          <w:color w:val="000000"/>
          <w:sz w:val="21"/>
          <w:szCs w:val="21"/>
        </w:rPr>
        <w:t>, India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</w:t>
      </w:r>
    </w:p>
    <w:p w:rsidR="00013C28" w:rsidRPr="00BC47A8" w:rsidRDefault="00013C28" w:rsidP="00013C28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B.E in Mechanical Engineering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  April </w:t>
      </w:r>
      <w:proofErr w:type="gramStart"/>
      <w:r>
        <w:rPr>
          <w:rFonts w:ascii="Calibri" w:eastAsia="Calibri" w:hAnsi="Calibri" w:cs="Calibri"/>
          <w:i/>
          <w:color w:val="000000"/>
          <w:sz w:val="21"/>
          <w:szCs w:val="21"/>
        </w:rPr>
        <w:t>2014  –</w:t>
      </w:r>
      <w:proofErr w:type="gramEnd"/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May 2018</w:t>
      </w:r>
    </w:p>
    <w:p w:rsidR="00013C28" w:rsidRDefault="00013C28" w:rsidP="00F942C4">
      <w:pPr>
        <w:numPr>
          <w:ilvl w:val="0"/>
          <w:numId w:val="1"/>
        </w:numPr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AC0E65">
        <w:rPr>
          <w:rFonts w:ascii="Calibri" w:eastAsia="Calibri" w:hAnsi="Calibri" w:cs="Calibri"/>
          <w:b/>
          <w:color w:val="000000"/>
          <w:sz w:val="21"/>
          <w:szCs w:val="21"/>
        </w:rPr>
        <w:t>GPA: 7.57/10</w:t>
      </w:r>
    </w:p>
    <w:sectPr w:rsidR="00013C28">
      <w:headerReference w:type="default" r:id="rId18"/>
      <w:footerReference w:type="default" r:id="rId19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A4F" w:rsidRDefault="00134A4F">
      <w:r>
        <w:separator/>
      </w:r>
    </w:p>
  </w:endnote>
  <w:endnote w:type="continuationSeparator" w:id="0">
    <w:p w:rsidR="00134A4F" w:rsidRDefault="00134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Segoe Print"/>
    <w:charset w:val="00"/>
    <w:family w:val="auto"/>
    <w:pitch w:val="default"/>
  </w:font>
  <w:font w:name="Arimo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D15" w:rsidRDefault="00D47D15">
    <w:pP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A4F" w:rsidRDefault="00134A4F">
      <w:r>
        <w:separator/>
      </w:r>
    </w:p>
  </w:footnote>
  <w:footnote w:type="continuationSeparator" w:id="0">
    <w:p w:rsidR="00134A4F" w:rsidRDefault="00134A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D15" w:rsidRDefault="00D47D15">
    <w:pP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bullet"/>
      <w:lvlText w:val="o"/>
      <w:lvlJc w:val="left"/>
      <w:pPr>
        <w:ind w:left="10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2303702D"/>
    <w:multiLevelType w:val="multilevel"/>
    <w:tmpl w:val="7702FC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D15"/>
    <w:rsid w:val="00013C28"/>
    <w:rsid w:val="0010075F"/>
    <w:rsid w:val="00134A4F"/>
    <w:rsid w:val="0027718A"/>
    <w:rsid w:val="00396D40"/>
    <w:rsid w:val="00485640"/>
    <w:rsid w:val="004F6D22"/>
    <w:rsid w:val="0056069D"/>
    <w:rsid w:val="005854F6"/>
    <w:rsid w:val="005D3A82"/>
    <w:rsid w:val="00831878"/>
    <w:rsid w:val="008630C8"/>
    <w:rsid w:val="0088374A"/>
    <w:rsid w:val="0096337F"/>
    <w:rsid w:val="009D318C"/>
    <w:rsid w:val="00AC0E65"/>
    <w:rsid w:val="00B34F27"/>
    <w:rsid w:val="00BC47A8"/>
    <w:rsid w:val="00C41BDC"/>
    <w:rsid w:val="00C67496"/>
    <w:rsid w:val="00D47D15"/>
    <w:rsid w:val="00E0681D"/>
    <w:rsid w:val="00E2549E"/>
    <w:rsid w:val="00E90EEB"/>
    <w:rsid w:val="00ED0486"/>
    <w:rsid w:val="00EF0B5F"/>
    <w:rsid w:val="00F17DF3"/>
    <w:rsid w:val="490A189C"/>
    <w:rsid w:val="76F1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26FAAE-1E7C-4718-A681-487F7B00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rPr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lang w:val="en-US"/>
    </w:rPr>
  </w:style>
  <w:style w:type="paragraph" w:customStyle="1" w:styleId="Heading">
    <w:name w:val="Heading"/>
    <w:next w:val="Body"/>
    <w:qFormat/>
    <w:pPr>
      <w:keepNext/>
      <w:outlineLvl w:val="0"/>
    </w:pPr>
    <w:rPr>
      <w:rFonts w:eastAsia="Arial Unicode MS" w:cs="Arial Unicode MS"/>
      <w:b/>
      <w:bCs/>
      <w:color w:val="000000"/>
      <w:sz w:val="24"/>
      <w:szCs w:val="24"/>
      <w:u w:color="000000"/>
      <w:lang w:val="en-US"/>
    </w:rPr>
  </w:style>
  <w:style w:type="paragraph" w:customStyle="1" w:styleId="Body">
    <w:name w:val="Body"/>
    <w:qFormat/>
    <w:rPr>
      <w:rFonts w:eastAsia="Arial Unicode MS" w:cs="Arial Unicode MS"/>
      <w:color w:val="000000"/>
      <w:sz w:val="24"/>
      <w:szCs w:val="24"/>
      <w:u w:color="000000"/>
      <w:lang w:val="en-US"/>
    </w:rPr>
  </w:style>
  <w:style w:type="paragraph" w:styleId="ListParagraph">
    <w:name w:val="List Paragraph"/>
    <w:qFormat/>
    <w:pPr>
      <w:ind w:left="720"/>
    </w:pPr>
    <w:rPr>
      <w:rFonts w:eastAsia="Arial Unicode MS"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01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56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4574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6393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783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21162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483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393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7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743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384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098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5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7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150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03689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3757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249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88902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130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864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870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887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87993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1938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1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vanaguhan19@gmail.com" TargetMode="External"/><Relationship Id="rId13" Type="http://schemas.openxmlformats.org/officeDocument/2006/relationships/hyperlink" Target="https://saravanaguhan19.github.io/library_project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saravanaguhan19/library_project" TargetMode="External"/><Relationship Id="rId17" Type="http://schemas.openxmlformats.org/officeDocument/2006/relationships/hyperlink" Target="https://saravanaguhan19.github.io/Sanket_advance_frontend_cours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aravanaguhan19/Sanket_advance_frontend_course/tree/master/class/Project-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ravanaguhan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aravanaguhan19.github.io/Basic_todo_app/" TargetMode="External"/><Relationship Id="rId10" Type="http://schemas.openxmlformats.org/officeDocument/2006/relationships/hyperlink" Target="http://www.linkedin.com/in/saravanaguhan19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aravanaguhan19.github.io/saravana_guhan_portfolio/" TargetMode="External"/><Relationship Id="rId14" Type="http://schemas.openxmlformats.org/officeDocument/2006/relationships/hyperlink" Target="https://github.com/saravanaguhan19/Basic_todo_app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aG7gYq3Nl1XVp81qBbGayw4t1A==">CgMxLjA4AHIhMVJIZHJfOUFKNTNCbnF4NGRRNVZPUWc3T3hyS0FBd3Jo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</dc:creator>
  <cp:lastModifiedBy>Microsoft account</cp:lastModifiedBy>
  <cp:revision>10</cp:revision>
  <dcterms:created xsi:type="dcterms:W3CDTF">2023-11-18T02:06:00Z</dcterms:created>
  <dcterms:modified xsi:type="dcterms:W3CDTF">2023-12-24T12:19:00Z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651EC13E5BA84C4094881585F3ACC94B_12</vt:lpwstr>
  </property>
</Properties>
</file>